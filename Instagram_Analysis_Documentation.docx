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Instagram Analysis Project Code Documentation</w:t>
      </w:r>
    </w:p>
    <w:p>
      <w:pPr>
        <w:pStyle w:val="Heading1"/>
      </w:pPr>
      <w:r>
        <w:t>1. Installation of Dependencies</w:t>
      </w:r>
    </w:p>
    <w:p>
      <w:r>
        <w:t>This line installs the `instagrapi` package, essential for interacting with Instagram's private API.</w:t>
      </w:r>
    </w:p>
    <w:p>
      <w:pPr>
        <w:pStyle w:val="Heading2"/>
      </w:pPr>
      <w:r>
        <w:t>Code Explanation</w:t>
      </w:r>
    </w:p>
    <w:p>
      <w:r>
        <w:br/>
        <w:t>pip install instagrapi</w:t>
        <w:br/>
        <w:t xml:space="preserve">    </w:t>
      </w:r>
    </w:p>
    <w:p>
      <w:r>
        <w:t>Installs the `instagrapi` package.</w:t>
      </w:r>
    </w:p>
    <w:p>
      <w:pPr>
        <w:pStyle w:val="Heading2"/>
      </w:pPr>
      <w:r>
        <w:t>Code Explanation</w:t>
      </w:r>
    </w:p>
    <w:p>
      <w:r>
        <w:br/>
        <w:t>import pandas as pd</w:t>
        <w:br/>
        <w:t>from instagrapi import Client</w:t>
        <w:br/>
        <w:br/>
        <w:t>def login_to_instagram(username, password):</w:t>
        <w:br/>
        <w:t xml:space="preserve">    client = Client()</w:t>
        <w:br/>
        <w:t xml:space="preserve">    client.login(username, password)</w:t>
        <w:br/>
        <w:t xml:space="preserve">    return client</w:t>
        <w:br/>
        <w:br/>
        <w:t>def fetch_brand_data(client, username):</w:t>
        <w:br/>
        <w:t xml:space="preserve">    account = client.user_info_by_username(username)</w:t>
        <w:br/>
        <w:t xml:space="preserve">    followers = account.follower_count</w:t>
        <w:br/>
        <w:t xml:space="preserve">    following = account.following_count</w:t>
        <w:br/>
        <w:t xml:space="preserve">    total_posts = account.media_count</w:t>
        <w:br/>
        <w:t xml:space="preserve">    print(f"Brand: {username}, Followers: {followers}, Following: {following}, Total Posts: {total_posts}")</w:t>
        <w:br/>
        <w:br/>
        <w:t xml:space="preserve">    medias = client.user_medias(account.pk, amount=1)</w:t>
        <w:br/>
        <w:t xml:space="preserve">    top_post = medias[0]</w:t>
        <w:br/>
        <w:t xml:space="preserve">    print(f"Top Post: {top_post}, Likes: {top_post.like_count}, Comments: {top_post.comment_count}")</w:t>
        <w:br/>
        <w:br/>
        <w:t xml:space="preserve">    comments = client.media_comments(top_post.id, amount=20)</w:t>
        <w:br/>
        <w:t xml:space="preserve">    comment_texts = [comment.text for comment in comments]</w:t>
        <w:br/>
        <w:t xml:space="preserve">    print(f"First 20 Comments on Top Post: {comment_texts}")</w:t>
        <w:br/>
        <w:br/>
        <w:t xml:space="preserve">    return {</w:t>
        <w:br/>
        <w:t xml:space="preserve">        "username": username,</w:t>
        <w:br/>
        <w:t xml:space="preserve">        "followers": followers,</w:t>
        <w:br/>
        <w:t xml:space="preserve">        "following": following,</w:t>
        <w:br/>
        <w:t xml:space="preserve">        "total_posts": total_posts,</w:t>
        <w:br/>
        <w:t xml:space="preserve">        "top_post_likes": top_post.like_count,</w:t>
        <w:br/>
        <w:t xml:space="preserve">        "top_post_comments": top_post.comment_count,</w:t>
        <w:br/>
        <w:t xml:space="preserve">        "comments": comment_texts</w:t>
        <w:br/>
        <w:t xml:space="preserve">    }</w:t>
        <w:br/>
        <w:br/>
        <w:t>def save_data_to_excel(data):</w:t>
        <w:br/>
        <w:t xml:space="preserve">    df = pd.DataFrame.from_dict(data, orient='index').T</w:t>
        <w:br/>
        <w:t xml:space="preserve">    df.to_excel(r"C:\Users\A\Desktop\Hiral Project\Social media analysis\instagram_data.xlsx", index=False)</w:t>
        <w:br/>
        <w:br/>
        <w:t>def main():</w:t>
        <w:br/>
        <w:t xml:space="preserve">    username = 'instadatascraper'</w:t>
        <w:br/>
        <w:t xml:space="preserve">    password = 'rizulvaidya'</w:t>
        <w:br/>
        <w:t xml:space="preserve">    client = login_to_instagram(username, password)</w:t>
        <w:br/>
        <w:br/>
        <w:t xml:space="preserve">    brands = ['apple', 'samsung', 'google']</w:t>
        <w:br/>
        <w:t xml:space="preserve">    data = {}</w:t>
        <w:br/>
        <w:t xml:space="preserve">    for brand in brands:</w:t>
        <w:br/>
        <w:t xml:space="preserve">        data[brand] = fetch_brand_data(client, brand)</w:t>
        <w:br/>
        <w:t xml:space="preserve">    </w:t>
        <w:br/>
        <w:t xml:space="preserve">    save_data_to_excel(data)</w:t>
        <w:br/>
        <w:br/>
        <w:t>if __name__ == "__main__":</w:t>
        <w:br/>
        <w:t xml:space="preserve">    main()</w:t>
        <w:br/>
        <w:t xml:space="preserve">    </w:t>
      </w:r>
    </w:p>
    <w:p>
      <w:r>
        <w:t>Defines functions to log in to Instagram, fetch data for specific brands, and save the data to an Excel file.</w:t>
      </w:r>
    </w:p>
    <w:p>
      <w:pPr>
        <w:pStyle w:val="Heading2"/>
      </w:pPr>
      <w:r>
        <w:t>Code Explanation</w:t>
      </w:r>
    </w:p>
    <w:p>
      <w:r>
        <w:br/>
        <w:t>def calculate_engagement(likes, comments, followers):</w:t>
        <w:br/>
        <w:t xml:space="preserve">    Calculates engagement score based on likes, comments, and followers.</w:t>
        <w:br/>
        <w:t xml:space="preserve">    return (likes + comments) / followers * 100</w:t>
        <w:br/>
        <w:t>...</w:t>
        <w:br/>
        <w:t>data_list = [apple_data, samsung_data, google_data]</w:t>
        <w:br/>
        <w:t>labels = ['Apple', 'Samsung', 'Google']</w:t>
        <w:br/>
        <w:t>plot_summary_statistics(data_list, labels)</w:t>
        <w:br/>
        <w:br/>
        <w:t>from IPython.display import Markdown, display</w:t>
        <w:br/>
        <w:br/>
        <w:t>def display_conclusion():</w:t>
        <w:br/>
        <w:t xml:space="preserve">    summary_text = </w:t>
        <w:br/>
        <w:t xml:space="preserve">    ...</w:t>
        <w:br/>
        <w:t xml:space="preserve">    display(Markdown(summary_text))</w:t>
        <w:br/>
        <w:br/>
        <w:t>display_conclusion()</w:t>
        <w:br/>
        <w:t xml:space="preserve">    </w:t>
      </w:r>
    </w:p>
    <w:p>
      <w:r>
        <w:t>Functions to calculate engagement, display engagement statistics, summarize findings, and provide recommendations.</w:t>
      </w:r>
    </w:p>
    <w:p>
      <w:pPr>
        <w:pStyle w:val="Heading1"/>
      </w:pPr>
      <w:r>
        <w:t>2. Main Analysis Functions</w:t>
      </w:r>
    </w:p>
    <w:p>
      <w:r>
        <w:t>This section sets up the main functions to log into Instagram, fetch user data, and save it.</w:t>
      </w:r>
    </w:p>
    <w:p>
      <w:pPr>
        <w:pStyle w:val="Heading2"/>
      </w:pPr>
      <w:r>
        <w:t>Code Explanation</w:t>
      </w:r>
    </w:p>
    <w:p>
      <w:r>
        <w:br/>
        <w:t>pip install instagrapi</w:t>
        <w:br/>
        <w:t xml:space="preserve">    </w:t>
      </w:r>
    </w:p>
    <w:p>
      <w:r>
        <w:t>Installs the `instagrapi` package.</w:t>
      </w:r>
    </w:p>
    <w:p>
      <w:pPr>
        <w:pStyle w:val="Heading2"/>
      </w:pPr>
      <w:r>
        <w:t>Code Explanation</w:t>
      </w:r>
    </w:p>
    <w:p>
      <w:r>
        <w:br/>
        <w:t>import pandas as pd</w:t>
        <w:br/>
        <w:t>from instagrapi import Client</w:t>
        <w:br/>
        <w:br/>
        <w:t>def login_to_instagram(username, password):</w:t>
        <w:br/>
        <w:t xml:space="preserve">    client = Client()</w:t>
        <w:br/>
        <w:t xml:space="preserve">    client.login(username, password)</w:t>
        <w:br/>
        <w:t xml:space="preserve">    return client</w:t>
        <w:br/>
        <w:br/>
        <w:t>def fetch_brand_data(client, username):</w:t>
        <w:br/>
        <w:t xml:space="preserve">    account = client.user_info_by_username(username)</w:t>
        <w:br/>
        <w:t xml:space="preserve">    followers = account.follower_count</w:t>
        <w:br/>
        <w:t xml:space="preserve">    following = account.following_count</w:t>
        <w:br/>
        <w:t xml:space="preserve">    total_posts = account.media_count</w:t>
        <w:br/>
        <w:t xml:space="preserve">    print(f"Brand: {username}, Followers: {followers}, Following: {following}, Total Posts: {total_posts}")</w:t>
        <w:br/>
        <w:br/>
        <w:t xml:space="preserve">    medias = client.user_medias(account.pk, amount=1)</w:t>
        <w:br/>
        <w:t xml:space="preserve">    top_post = medias[0]</w:t>
        <w:br/>
        <w:t xml:space="preserve">    print(f"Top Post: {top_post}, Likes: {top_post.like_count}, Comments: {top_post.comment_count}")</w:t>
        <w:br/>
        <w:br/>
        <w:t xml:space="preserve">    comments = client.media_comments(top_post.id, amount=20)</w:t>
        <w:br/>
        <w:t xml:space="preserve">    comment_texts = [comment.text for comment in comments]</w:t>
        <w:br/>
        <w:t xml:space="preserve">    print(f"First 20 Comments on Top Post: {comment_texts}")</w:t>
        <w:br/>
        <w:br/>
        <w:t xml:space="preserve">    return {</w:t>
        <w:br/>
        <w:t xml:space="preserve">        "username": username,</w:t>
        <w:br/>
        <w:t xml:space="preserve">        "followers": followers,</w:t>
        <w:br/>
        <w:t xml:space="preserve">        "following": following,</w:t>
        <w:br/>
        <w:t xml:space="preserve">        "total_posts": total_posts,</w:t>
        <w:br/>
        <w:t xml:space="preserve">        "top_post_likes": top_post.like_count,</w:t>
        <w:br/>
        <w:t xml:space="preserve">        "top_post_comments": top_post.comment_count,</w:t>
        <w:br/>
        <w:t xml:space="preserve">        "comments": comment_texts</w:t>
        <w:br/>
        <w:t xml:space="preserve">    }</w:t>
        <w:br/>
        <w:br/>
        <w:t>def save_data_to_excel(data):</w:t>
        <w:br/>
        <w:t xml:space="preserve">    df = pd.DataFrame.from_dict(data, orient='index').T</w:t>
        <w:br/>
        <w:t xml:space="preserve">    df.to_excel(r"C:\Users\A\Desktop\Hiral Project\Social media analysis\instagram_data.xlsx", index=False)</w:t>
        <w:br/>
        <w:br/>
        <w:t>def main():</w:t>
        <w:br/>
        <w:t xml:space="preserve">    username = 'instadatascraper'</w:t>
        <w:br/>
        <w:t xml:space="preserve">    password = 'rizulvaidya'</w:t>
        <w:br/>
        <w:t xml:space="preserve">    client = login_to_instagram(username, password)</w:t>
        <w:br/>
        <w:br/>
        <w:t xml:space="preserve">    brands = ['apple', 'samsung', 'google']</w:t>
        <w:br/>
        <w:t xml:space="preserve">    data = {}</w:t>
        <w:br/>
        <w:t xml:space="preserve">    for brand in brands:</w:t>
        <w:br/>
        <w:t xml:space="preserve">        data[brand] = fetch_brand_data(client, brand)</w:t>
        <w:br/>
        <w:t xml:space="preserve">    </w:t>
        <w:br/>
        <w:t xml:space="preserve">    save_data_to_excel(data)</w:t>
        <w:br/>
        <w:br/>
        <w:t>if __name__ == "__main__":</w:t>
        <w:br/>
        <w:t xml:space="preserve">    main()</w:t>
        <w:br/>
        <w:t xml:space="preserve">    </w:t>
      </w:r>
    </w:p>
    <w:p>
      <w:r>
        <w:t>Defines functions to log in to Instagram, fetch data for specific brands, and save the data to an Excel file.</w:t>
      </w:r>
    </w:p>
    <w:p>
      <w:pPr>
        <w:pStyle w:val="Heading2"/>
      </w:pPr>
      <w:r>
        <w:t>Code Explanation</w:t>
      </w:r>
    </w:p>
    <w:p>
      <w:r>
        <w:br/>
        <w:t>def calculate_engagement(likes, comments, followers):</w:t>
        <w:br/>
        <w:t xml:space="preserve">    Calculates engagement score based on likes, comments, and followers.</w:t>
        <w:br/>
        <w:t xml:space="preserve">    return (likes + comments) / followers * 100</w:t>
        <w:br/>
        <w:t>...</w:t>
        <w:br/>
        <w:t>data_list = [apple_data, samsung_data, google_data]</w:t>
        <w:br/>
        <w:t>labels = ['Apple', 'Samsung', 'Google']</w:t>
        <w:br/>
        <w:t>plot_summary_statistics(data_list, labels)</w:t>
        <w:br/>
        <w:br/>
        <w:t>from IPython.display import Markdown, display</w:t>
        <w:br/>
        <w:br/>
        <w:t>def display_conclusion():</w:t>
        <w:br/>
        <w:t xml:space="preserve">    summary_text = </w:t>
        <w:br/>
        <w:t xml:space="preserve">    ...</w:t>
        <w:br/>
        <w:t xml:space="preserve">    display(Markdown(summary_text))</w:t>
        <w:br/>
        <w:br/>
        <w:t>display_conclusion()</w:t>
        <w:br/>
        <w:t xml:space="preserve">    </w:t>
      </w:r>
    </w:p>
    <w:p>
      <w:r>
        <w:t>Functions to calculate engagement, display engagement statistics, summarize findings, and provide recommendations.</w:t>
      </w:r>
    </w:p>
    <w:p>
      <w:pPr>
        <w:pStyle w:val="Heading1"/>
      </w:pPr>
      <w:r>
        <w:t>3. Visualization and Summary</w:t>
      </w:r>
    </w:p>
    <w:p>
      <w:r>
        <w:t>This section includes functions to calculate and display engagement scores, and a summary of findings and recommendations.</w:t>
      </w:r>
    </w:p>
    <w:p>
      <w:pPr>
        <w:pStyle w:val="Heading2"/>
      </w:pPr>
      <w:r>
        <w:t>Code Explanation</w:t>
      </w:r>
    </w:p>
    <w:p>
      <w:r>
        <w:br/>
        <w:t>pip install instagrapi</w:t>
        <w:br/>
        <w:t xml:space="preserve">    </w:t>
      </w:r>
    </w:p>
    <w:p>
      <w:r>
        <w:t>Installs the `instagrapi` package.</w:t>
      </w:r>
    </w:p>
    <w:p>
      <w:pPr>
        <w:pStyle w:val="Heading2"/>
      </w:pPr>
      <w:r>
        <w:t>Code Explanation</w:t>
      </w:r>
    </w:p>
    <w:p>
      <w:r>
        <w:br/>
        <w:t>import pandas as pd</w:t>
        <w:br/>
        <w:t>from instagrapi import Client</w:t>
        <w:br/>
        <w:br/>
        <w:t>def login_to_instagram(username, password):</w:t>
        <w:br/>
        <w:t xml:space="preserve">    client = Client()</w:t>
        <w:br/>
        <w:t xml:space="preserve">    client.login(username, password)</w:t>
        <w:br/>
        <w:t xml:space="preserve">    return client</w:t>
        <w:br/>
        <w:br/>
        <w:t>def fetch_brand_data(client, username):</w:t>
        <w:br/>
        <w:t xml:space="preserve">    account = client.user_info_by_username(username)</w:t>
        <w:br/>
        <w:t xml:space="preserve">    followers = account.follower_count</w:t>
        <w:br/>
        <w:t xml:space="preserve">    following = account.following_count</w:t>
        <w:br/>
        <w:t xml:space="preserve">    total_posts = account.media_count</w:t>
        <w:br/>
        <w:t xml:space="preserve">    print(f"Brand: {username}, Followers: {followers}, Following: {following}, Total Posts: {total_posts}")</w:t>
        <w:br/>
        <w:br/>
        <w:t xml:space="preserve">    medias = client.user_medias(account.pk, amount=1)</w:t>
        <w:br/>
        <w:t xml:space="preserve">    top_post = medias[0]</w:t>
        <w:br/>
        <w:t xml:space="preserve">    print(f"Top Post: {top_post}, Likes: {top_post.like_count}, Comments: {top_post.comment_count}")</w:t>
        <w:br/>
        <w:br/>
        <w:t xml:space="preserve">    comments = client.media_comments(top_post.id, amount=20)</w:t>
        <w:br/>
        <w:t xml:space="preserve">    comment_texts = [comment.text for comment in comments]</w:t>
        <w:br/>
        <w:t xml:space="preserve">    print(f"First 20 Comments on Top Post: {comment_texts}")</w:t>
        <w:br/>
        <w:br/>
        <w:t xml:space="preserve">    return {</w:t>
        <w:br/>
        <w:t xml:space="preserve">        "username": username,</w:t>
        <w:br/>
        <w:t xml:space="preserve">        "followers": followers,</w:t>
        <w:br/>
        <w:t xml:space="preserve">        "following": following,</w:t>
        <w:br/>
        <w:t xml:space="preserve">        "total_posts": total_posts,</w:t>
        <w:br/>
        <w:t xml:space="preserve">        "top_post_likes": top_post.like_count,</w:t>
        <w:br/>
        <w:t xml:space="preserve">        "top_post_comments": top_post.comment_count,</w:t>
        <w:br/>
        <w:t xml:space="preserve">        "comments": comment_texts</w:t>
        <w:br/>
        <w:t xml:space="preserve">    }</w:t>
        <w:br/>
        <w:br/>
        <w:t>def save_data_to_excel(data):</w:t>
        <w:br/>
        <w:t xml:space="preserve">    df = pd.DataFrame.from_dict(data, orient='index').T</w:t>
        <w:br/>
        <w:t xml:space="preserve">    df.to_excel(r"C:\Users\A\Desktop\Hiral Project\Social media analysis\instagram_data.xlsx", index=False)</w:t>
        <w:br/>
        <w:br/>
        <w:t>def main():</w:t>
        <w:br/>
        <w:t xml:space="preserve">    username = 'instadatascraper'</w:t>
        <w:br/>
        <w:t xml:space="preserve">    password = 'rizulvaidya'</w:t>
        <w:br/>
        <w:t xml:space="preserve">    client = login_to_instagram(username, password)</w:t>
        <w:br/>
        <w:br/>
        <w:t xml:space="preserve">    brands = ['apple', 'samsung', 'google']</w:t>
        <w:br/>
        <w:t xml:space="preserve">    data = {}</w:t>
        <w:br/>
        <w:t xml:space="preserve">    for brand in brands:</w:t>
        <w:br/>
        <w:t xml:space="preserve">        data[brand] = fetch_brand_data(client, brand)</w:t>
        <w:br/>
        <w:t xml:space="preserve">    </w:t>
        <w:br/>
        <w:t xml:space="preserve">    save_data_to_excel(data)</w:t>
        <w:br/>
        <w:br/>
        <w:t>if __name__ == "__main__":</w:t>
        <w:br/>
        <w:t xml:space="preserve">    main()</w:t>
        <w:br/>
        <w:t xml:space="preserve">    </w:t>
      </w:r>
    </w:p>
    <w:p>
      <w:r>
        <w:t>Defines functions to log in to Instagram, fetch data for specific brands, and save the data to an Excel file.</w:t>
      </w:r>
    </w:p>
    <w:p>
      <w:pPr>
        <w:pStyle w:val="Heading2"/>
      </w:pPr>
      <w:r>
        <w:t>Code Explanation</w:t>
      </w:r>
    </w:p>
    <w:p>
      <w:r>
        <w:br/>
        <w:t>def calculate_engagement(likes, comments, followers):</w:t>
        <w:br/>
        <w:t xml:space="preserve">    Calculates engagement score based on likes, comments, and followers.</w:t>
        <w:br/>
        <w:t xml:space="preserve">    return (likes + comments) / followers * 100</w:t>
        <w:br/>
        <w:t>...</w:t>
        <w:br/>
        <w:t>data_list = [apple_data, samsung_data, google_data]</w:t>
        <w:br/>
        <w:t>labels = ['Apple', 'Samsung', 'Google']</w:t>
        <w:br/>
        <w:t>plot_summary_statistics(data_list, labels)</w:t>
        <w:br/>
        <w:br/>
        <w:t>from IPython.display import Markdown, display</w:t>
        <w:br/>
        <w:br/>
        <w:t>def display_conclusion():</w:t>
        <w:br/>
        <w:t xml:space="preserve">    summary_text = </w:t>
        <w:br/>
        <w:t xml:space="preserve">    ...</w:t>
        <w:br/>
        <w:t xml:space="preserve">    display(Markdown(summary_text))</w:t>
        <w:br/>
        <w:br/>
        <w:t>display_conclusion()</w:t>
        <w:br/>
        <w:t xml:space="preserve">    </w:t>
      </w:r>
    </w:p>
    <w:p>
      <w:r>
        <w:t>Functions to calculate engagement, display engagement statistics, summarize findings, and provide recommendations.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